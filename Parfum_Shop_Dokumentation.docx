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Parfum-Shop Dokumentation</w:t>
      </w:r>
    </w:p>
    <w:p>
      <w:pPr>
        <w:pStyle w:val="Heading1"/>
      </w:pPr>
      <w:r>
        <w:t>Parfum-Shop Projekt</w:t>
      </w:r>
    </w:p>
    <w:p>
      <w:pPr>
        <w:pStyle w:val="Heading2"/>
      </w:pPr>
      <w:r>
        <w:t>Überblick</w:t>
      </w:r>
    </w:p>
    <w:p>
      <w:r>
        <w:t>Das **Parfum-Shop-Projekt** ist eine Webanwendung, die es Benutzern ermöglicht, luxuriöse Parfüms zu durchsuchen, sich zu registrieren, Bestellungen aufzugeben und ihre Bestellungen zu verfolgen. Das Projekt wurde mit **React** für das Frontend und **Express** für das Backend erstellt.</w:t>
      </w:r>
    </w:p>
    <w:p>
      <w:pPr>
        <w:pStyle w:val="ListBullet"/>
      </w:pPr>
      <w:r>
        <w:t>---</w:t>
      </w:r>
    </w:p>
    <w:p>
      <w:pPr>
        <w:pStyle w:val="Heading2"/>
      </w:pPr>
      <w:r>
        <w:t>Features</w:t>
      </w:r>
    </w:p>
    <w:p>
      <w:pPr>
        <w:pStyle w:val="ListBullet"/>
      </w:pPr>
      <w:r>
        <w:t>- **Benutzerregistrierung und Login**:</w:t>
      </w:r>
    </w:p>
    <w:p>
      <w:pPr>
        <w:pStyle w:val="ListBullet"/>
      </w:pPr>
      <w:r>
        <w:t>- Sichere Benutzerregistrierung mit E-Mail und Passwort.</w:t>
      </w:r>
    </w:p>
    <w:p>
      <w:pPr>
        <w:pStyle w:val="ListBullet"/>
      </w:pPr>
      <w:r>
        <w:t>- Login-System mit Validierung.</w:t>
      </w:r>
    </w:p>
    <w:p>
      <w:pPr>
        <w:pStyle w:val="ListBullet"/>
      </w:pPr>
      <w:r>
        <w:t>- **Produktkatalog**:</w:t>
      </w:r>
    </w:p>
    <w:p>
      <w:pPr>
        <w:pStyle w:val="ListBullet"/>
      </w:pPr>
      <w:r>
        <w:t>- Anzeige von Parfüms mit detaillierten Beschreibungen, Preisinformationen und Bildern.</w:t>
      </w:r>
    </w:p>
    <w:p>
      <w:pPr>
        <w:pStyle w:val="ListBullet"/>
      </w:pPr>
      <w:r>
        <w:t>- Sortierung nach Marken, Noten und saisonalen Empfehlungen.</w:t>
      </w:r>
    </w:p>
    <w:p>
      <w:pPr>
        <w:pStyle w:val="ListBullet"/>
      </w:pPr>
      <w:r>
        <w:t>- **Warenkorb und Bestellungen**:</w:t>
      </w:r>
    </w:p>
    <w:p>
      <w:pPr>
        <w:pStyle w:val="ListBullet"/>
      </w:pPr>
      <w:r>
        <w:t>- Hinzufügen von Produkten zum Warenkorb.</w:t>
      </w:r>
    </w:p>
    <w:p>
      <w:pPr>
        <w:pStyle w:val="ListBullet"/>
      </w:pPr>
      <w:r>
        <w:t>- Aufgeben von Bestellungen mit Aufzeichnung des Datums und des Inhalts.</w:t>
      </w:r>
    </w:p>
    <w:p>
      <w:pPr>
        <w:pStyle w:val="ListBullet"/>
      </w:pPr>
      <w:r>
        <w:t>---</w:t>
      </w:r>
    </w:p>
    <w:p>
      <w:pPr>
        <w:pStyle w:val="Heading2"/>
      </w:pPr>
      <w:r>
        <w:t>Technologien</w:t>
      </w:r>
    </w:p>
    <w:p>
      <w:pPr>
        <w:pStyle w:val="Heading3"/>
      </w:pPr>
      <w:r>
        <w:t>Frontend</w:t>
      </w:r>
    </w:p>
    <w:p>
      <w:pPr>
        <w:pStyle w:val="ListBullet"/>
      </w:pPr>
      <w:r>
        <w:t>- **React**: Framework zur Erstellung der Benutzeroberfläche.</w:t>
      </w:r>
    </w:p>
    <w:p>
      <w:pPr>
        <w:pStyle w:val="ListBullet"/>
      </w:pPr>
      <w:r>
        <w:t>- **React Router**: Routing innerhalb der Anwendung.</w:t>
      </w:r>
    </w:p>
    <w:p>
      <w:pPr>
        <w:pStyle w:val="ListBullet"/>
      </w:pPr>
      <w:r>
        <w:t>- **Axios**: API-Aufrufe für die Kommunikation mit dem Backend.</w:t>
      </w:r>
    </w:p>
    <w:p>
      <w:pPr>
        <w:pStyle w:val="Heading3"/>
      </w:pPr>
      <w:r>
        <w:t>Backend</w:t>
      </w:r>
    </w:p>
    <w:p>
      <w:pPr>
        <w:pStyle w:val="ListBullet"/>
      </w:pPr>
      <w:r>
        <w:t>- **Node.js**: Plattform zur Erstellung der Serverlogik.</w:t>
      </w:r>
    </w:p>
    <w:p>
      <w:pPr>
        <w:pStyle w:val="ListBullet"/>
      </w:pPr>
      <w:r>
        <w:t>- **Express**: Framework für die Entwicklung der RESTful-API.</w:t>
      </w:r>
    </w:p>
    <w:p>
      <w:pPr>
        <w:pStyle w:val="ListBullet"/>
      </w:pPr>
      <w:r>
        <w:t>- **body-parser**: Verarbeitung eingehender JSON-Anfragen.</w:t>
      </w:r>
    </w:p>
    <w:p>
      <w:pPr>
        <w:pStyle w:val="ListBullet"/>
      </w:pPr>
      <w:r>
        <w:t>- **CORS**: Ermöglicht den Zugriff auf die API von verschiedenen Domänen.</w:t>
      </w:r>
    </w:p>
    <w:p>
      <w:pPr>
        <w:pStyle w:val="Heading3"/>
      </w:pPr>
      <w:r>
        <w:t>Datenbank</w:t>
      </w:r>
    </w:p>
    <w:p>
      <w:pPr>
        <w:pStyle w:val="ListBullet"/>
      </w:pPr>
      <w:r>
        <w:t>- Aktuell werden Benutzer, Produkte und Bestellungen im Code gespeichert. Zukünftig könnte eine Datenbank wie MongoDB oder SQLite integriert werden.</w:t>
      </w:r>
    </w:p>
    <w:p>
      <w:pPr>
        <w:pStyle w:val="ListBullet"/>
      </w:pPr>
      <w:r>
        <w:t>---</w:t>
      </w:r>
    </w:p>
    <w:p>
      <w:pPr>
        <w:pStyle w:val="Heading2"/>
      </w:pPr>
      <w:r>
        <w:t>Installation</w:t>
      </w:r>
    </w:p>
    <w:p>
      <w:pPr>
        <w:pStyle w:val="Heading3"/>
      </w:pPr>
      <w:r>
        <w:t>Voraussetzungen</w:t>
      </w:r>
    </w:p>
    <w:p>
      <w:pPr>
        <w:pStyle w:val="ListBullet"/>
      </w:pPr>
      <w:r>
        <w:t>- Node.js (Version &gt;= 16)</w:t>
      </w:r>
    </w:p>
    <w:p>
      <w:pPr>
        <w:pStyle w:val="ListBullet"/>
      </w:pPr>
      <w:r>
        <w:t>- npm (oder yarn)</w:t>
      </w:r>
    </w:p>
    <w:p>
      <w:pPr>
        <w:pStyle w:val="Heading3"/>
      </w:pPr>
      <w:r>
        <w:t>Schritte</w:t>
      </w:r>
    </w:p>
    <w:p>
      <w:r>
        <w:t>1. **Projekt klonen**:</w:t>
      </w:r>
    </w:p>
    <w:p>
      <w:pPr>
        <w:pStyle w:val="IntenseQuote"/>
      </w:pPr>
      <w:r>
        <w:t>Code:</w:t>
      </w:r>
    </w:p>
    <w:p>
      <w:r>
        <w:t>git clone https://github.com/dein-repo/parfum-shop.git</w:t>
      </w:r>
    </w:p>
    <w:p>
      <w:r>
        <w:t>cd parfum-shop</w:t>
      </w:r>
    </w:p>
    <w:p>
      <w:pPr>
        <w:pStyle w:val="IntenseQuote"/>
      </w:pPr>
      <w:r>
        <w:t>Code:</w:t>
      </w:r>
    </w:p>
    <w:p>
      <w:r>
        <w:t>2. **Abhängigkeiten installieren**:</w:t>
      </w:r>
    </w:p>
    <w:p>
      <w:pPr>
        <w:pStyle w:val="IntenseQuote"/>
      </w:pPr>
      <w:r>
        <w:t>Code:</w:t>
      </w:r>
    </w:p>
    <w:p>
      <w:r>
        <w:t>npm install</w:t>
      </w:r>
    </w:p>
    <w:p>
      <w:pPr>
        <w:pStyle w:val="IntenseQuote"/>
      </w:pPr>
      <w:r>
        <w:t>Code:</w:t>
      </w:r>
    </w:p>
    <w:p>
      <w:r>
        <w:t>3. **Entwicklung starten**:</w:t>
      </w:r>
    </w:p>
    <w:p>
      <w:pPr>
        <w:pStyle w:val="ListBullet"/>
      </w:pPr>
      <w:r>
        <w:t>- **Frontend starten**:</w:t>
      </w:r>
    </w:p>
    <w:p>
      <w:pPr>
        <w:pStyle w:val="IntenseQuote"/>
      </w:pPr>
      <w:r>
        <w:t>Code:</w:t>
      </w:r>
    </w:p>
    <w:p>
      <w:r>
        <w:t>npm start</w:t>
      </w:r>
    </w:p>
    <w:p>
      <w:pPr>
        <w:pStyle w:val="IntenseQuote"/>
      </w:pPr>
      <w:r>
        <w:t>Code:</w:t>
      </w:r>
    </w:p>
    <w:p>
      <w:pPr>
        <w:pStyle w:val="ListBullet"/>
      </w:pPr>
      <w:r>
        <w:t>- Öffne deinen Browser und rufe [http://localhost:3000](http://localhost:3000) auf.</w:t>
      </w:r>
    </w:p>
    <w:p>
      <w:r>
        <w:t>4. **Backend starten**:</w:t>
      </w:r>
    </w:p>
    <w:p>
      <w:pPr>
        <w:pStyle w:val="ListBullet"/>
      </w:pPr>
      <w:r>
        <w:t>- Öffne ein neues Terminal:</w:t>
      </w:r>
    </w:p>
    <w:p>
      <w:pPr>
        <w:pStyle w:val="IntenseQuote"/>
      </w:pPr>
      <w:r>
        <w:t>Code:</w:t>
      </w:r>
    </w:p>
    <w:p>
      <w:r>
        <w:t>node server.js</w:t>
      </w:r>
    </w:p>
    <w:p>
      <w:pPr>
        <w:pStyle w:val="IntenseQuote"/>
      </w:pPr>
      <w:r>
        <w:t>Code:</w:t>
      </w:r>
    </w:p>
    <w:p>
      <w:pPr>
        <w:pStyle w:val="ListBullet"/>
      </w:pPr>
      <w:r>
        <w:t>- Der Server läuft unter [http://localhost:5000](http://localhost:5000).</w:t>
      </w:r>
    </w:p>
    <w:p>
      <w:pPr>
        <w:pStyle w:val="ListBullet"/>
      </w:pPr>
      <w:r>
        <w:t>---</w:t>
      </w:r>
    </w:p>
    <w:p>
      <w:pPr>
        <w:pStyle w:val="Heading2"/>
      </w:pPr>
      <w:r>
        <w:t>API-Endpunkte</w:t>
      </w:r>
    </w:p>
    <w:p>
      <w:pPr>
        <w:pStyle w:val="Heading3"/>
      </w:pPr>
      <w:r>
        <w:t>Benutzer</w:t>
      </w:r>
    </w:p>
    <w:p>
      <w:pPr>
        <w:pStyle w:val="ListBullet"/>
      </w:pPr>
      <w:r>
        <w:t>- **GET** `/api/users`: Abrufen aller Benutzer.</w:t>
      </w:r>
    </w:p>
    <w:p>
      <w:pPr>
        <w:pStyle w:val="ListBullet"/>
      </w:pPr>
      <w:r>
        <w:t>- **POST** `/api/register`: Neuen Benutzer registrieren.</w:t>
      </w:r>
    </w:p>
    <w:p>
      <w:pPr>
        <w:pStyle w:val="ListBullet"/>
      </w:pPr>
      <w:r>
        <w:t>- **POST** `/api/login`: Benutzer-Login.</w:t>
      </w:r>
    </w:p>
    <w:p>
      <w:pPr>
        <w:pStyle w:val="Heading3"/>
      </w:pPr>
      <w:r>
        <w:t>Produkte</w:t>
      </w:r>
    </w:p>
    <w:p>
      <w:pPr>
        <w:pStyle w:val="ListBullet"/>
      </w:pPr>
      <w:r>
        <w:t>- **GET** `/api/products`: Abrufen aller Produkte.</w:t>
      </w:r>
    </w:p>
    <w:p>
      <w:pPr>
        <w:pStyle w:val="ListBullet"/>
      </w:pPr>
      <w:r>
        <w:t>- **GET** `/api/products/:id`: Abrufen eines spezifischen Produkts.</w:t>
      </w:r>
    </w:p>
    <w:p>
      <w:pPr>
        <w:pStyle w:val="Heading3"/>
      </w:pPr>
      <w:r>
        <w:t>Bestellungen</w:t>
      </w:r>
    </w:p>
    <w:p>
      <w:pPr>
        <w:pStyle w:val="ListBullet"/>
      </w:pPr>
      <w:r>
        <w:t>- **GET** `/api/orders`: Abrufen aller Bestellungen.</w:t>
      </w:r>
    </w:p>
    <w:p>
      <w:pPr>
        <w:pStyle w:val="ListBullet"/>
      </w:pPr>
      <w:r>
        <w:t>- **POST** `/api/orders`: Neue Bestellung aufgeben.</w:t>
      </w:r>
    </w:p>
    <w:p>
      <w:pPr>
        <w:pStyle w:val="ListBullet"/>
      </w:pPr>
      <w:r>
        <w:t>---</w:t>
      </w:r>
    </w:p>
    <w:p>
      <w:pPr>
        <w:pStyle w:val="Heading2"/>
      </w:pPr>
      <w:r>
        <w:t>Verbesserungsvorschläge</w:t>
      </w:r>
    </w:p>
    <w:p>
      <w:pPr>
        <w:pStyle w:val="Heading3"/>
      </w:pPr>
      <w:r>
        <w:t>Sicherheit</w:t>
      </w:r>
    </w:p>
    <w:p>
      <w:pPr>
        <w:pStyle w:val="ListBullet"/>
      </w:pPr>
      <w:r>
        <w:t>- Passwörter sollten mit `bcrypt` gehasht werden.</w:t>
      </w:r>
    </w:p>
    <w:p>
      <w:pPr>
        <w:pStyle w:val="ListBullet"/>
      </w:pPr>
      <w:r>
        <w:t>- JSON Web Tokens (JWT) für die Authentifizierung hinzufügen.</w:t>
      </w:r>
    </w:p>
    <w:p>
      <w:pPr>
        <w:pStyle w:val="Heading3"/>
      </w:pPr>
      <w:r>
        <w:t>Datenbank</w:t>
      </w:r>
    </w:p>
    <w:p>
      <w:pPr>
        <w:pStyle w:val="ListBullet"/>
      </w:pPr>
      <w:r>
        <w:t>- Integration einer echten Datenbank (z. B. MongoDB) zur Speicherung von Benutzern, Produkten und Bestellungen.</w:t>
      </w:r>
    </w:p>
    <w:p>
      <w:pPr>
        <w:pStyle w:val="Heading3"/>
      </w:pPr>
      <w:r>
        <w:t>Benutzerfreundlichkeit</w:t>
      </w:r>
    </w:p>
    <w:p>
      <w:pPr>
        <w:pStyle w:val="ListBullet"/>
      </w:pPr>
      <w:r>
        <w:t>- Hinzufügen von Fehlermeldungen und Ladeindikatoren im Frontend.</w:t>
      </w:r>
    </w:p>
    <w:p>
      <w:pPr>
        <w:pStyle w:val="ListBullet"/>
      </w:pPr>
      <w:r>
        <w:t>- Verbesserte Layouts mit `TailwindCSS` oder `Bootstrap`.</w:t>
      </w:r>
    </w:p>
    <w:p>
      <w:pPr>
        <w:pStyle w:val="ListBullet"/>
      </w:pPr>
      <w:r>
        <w:t>---</w:t>
      </w:r>
    </w:p>
    <w:p>
      <w:pPr>
        <w:pStyle w:val="Heading2"/>
      </w:pPr>
      <w:r>
        <w:t>Screenshots</w:t>
      </w:r>
    </w:p>
    <w:p>
      <w:r>
        <w:t>Füge hier Screenshots deiner Anwendung hinzu, um das Design und die Features zu veranschaulichen. Beispiel:</w:t>
      </w:r>
    </w:p>
    <w:p>
      <w:r>
        <w:t>![Startseite](https://via.placeholder.com/800x400?text=Screenshot+Startseite)</w:t>
      </w:r>
    </w:p>
    <w:p>
      <w:pPr>
        <w:pStyle w:val="ListBullet"/>
      </w:pPr>
      <w:r>
        <w:t>---</w:t>
      </w:r>
    </w:p>
    <w:p>
      <w:pPr>
        <w:pStyle w:val="Heading2"/>
      </w:pPr>
      <w:r>
        <w:t>Lizenz</w:t>
      </w:r>
    </w:p>
    <w:p>
      <w:r>
        <w:t>Dieses Projekt steht unter der [MIT-Lizenz](https://opensource.org/licenses/MIT).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